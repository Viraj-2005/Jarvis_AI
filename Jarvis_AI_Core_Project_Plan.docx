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softHyphen/>
      </w:r>
      <w:r>
        <w:rPr/>
        <w:t>Project: Jarvis AI - Phase 1 (Core Assistant)</w:t>
      </w:r>
    </w:p>
    <w:p>
      <w:pPr>
        <w:pStyle w:val="Heading1"/>
        <w:rPr/>
      </w:pPr>
      <w:r>
        <w:rPr/>
        <w:t>1. Project Description</w:t>
      </w:r>
    </w:p>
    <w:p>
      <w:pPr>
        <w:pStyle w:val="Normal"/>
        <w:rPr/>
      </w:pPr>
      <w:r>
        <w:rPr/>
        <w:t>Jarvis AI is a smart voice-controlled virtual assistant built using Python. This core version focuses on providing essential assistant features such as voice recognition, text-to-speech responses, web search, application launching, and system operations. This modular and scalable version will later be extended to IoT integration, mobile apps, and portable builds.</w:t>
      </w:r>
    </w:p>
    <w:p>
      <w:pPr>
        <w:pStyle w:val="Heading1"/>
        <w:rPr/>
      </w:pPr>
      <w:r>
        <w:rPr/>
        <w:t>2. Tech Stack &amp; Tools (Core)</w:t>
      </w:r>
    </w:p>
    <w:p>
      <w:pPr>
        <w:pStyle w:val="Normal"/>
        <w:rPr/>
      </w:pPr>
      <w:r>
        <w:rPr/>
        <w:t xml:space="preserve">• </w:t>
      </w:r>
      <w:r>
        <w:rPr/>
        <w:t>Language: Python</w:t>
      </w:r>
    </w:p>
    <w:p>
      <w:pPr>
        <w:pStyle w:val="Normal"/>
        <w:rPr/>
      </w:pPr>
      <w:r>
        <w:rPr/>
        <w:t xml:space="preserve">• </w:t>
      </w:r>
      <w:r>
        <w:rPr/>
        <w:t>Libraries: speech_recognition, pyttsx3, pywhatkit, wikipedia, pyjokes, os, webbrowser, datetime</w:t>
      </w:r>
    </w:p>
    <w:p>
      <w:pPr>
        <w:pStyle w:val="Normal"/>
        <w:rPr/>
      </w:pPr>
      <w:r>
        <w:rPr/>
        <w:t xml:space="preserve">• </w:t>
      </w:r>
      <w:r>
        <w:rPr/>
        <w:t>IDE: VS Code / PyCharm</w:t>
      </w:r>
    </w:p>
    <w:p>
      <w:pPr>
        <w:pStyle w:val="Normal"/>
        <w:rPr/>
      </w:pPr>
      <w:r>
        <w:rPr/>
        <w:t xml:space="preserve">• </w:t>
      </w:r>
      <w:r>
        <w:rPr/>
        <w:t>Tools: Git, Mic, Speaker, Terminal/Console</w:t>
      </w:r>
    </w:p>
    <w:p>
      <w:pPr>
        <w:pStyle w:val="Normal"/>
        <w:rPr/>
      </w:pPr>
      <w:r>
        <w:rPr/>
        <w:t xml:space="preserve">• </w:t>
      </w:r>
      <w:r>
        <w:rPr/>
        <w:t>Optional (Future): Flask, OpenAI, paho-mqtt, PyInstaller, Firebase</w:t>
      </w:r>
    </w:p>
    <w:p>
      <w:pPr>
        <w:pStyle w:val="Heading1"/>
        <w:rPr/>
      </w:pPr>
      <w:r>
        <w:rPr/>
        <w:t>3. Folder Structure</w:t>
      </w:r>
    </w:p>
    <w:p>
      <w:pPr>
        <w:pStyle w:val="Normal"/>
        <w:rPr/>
      </w:pPr>
      <w:r>
        <w:rPr/>
        <w:br/>
        <w:t>Jarvis-AI/</w:t>
        <w:br/>
        <w:t>│</w:t>
        <w:br/>
        <w:t>├── main.py                     # Entry point</w:t>
        <w:br/>
        <w:t>├── core/                       # Core functionalities</w:t>
        <w:br/>
        <w:t>│   ├── speech_engine.py        # Handles text-to-speech</w:t>
        <w:br/>
        <w:t>│   ├── recognizer.py           # Handles speech input</w:t>
        <w:br/>
        <w:t>│   └── command_parser.py       # Detects intent</w:t>
        <w:br/>
        <w:t>├── commands/                   # Handles specific commands</w:t>
        <w:br/>
        <w:t>│   ├── web_tasks.py            # Google, YouTube, Wikipedia</w:t>
        <w:br/>
        <w:t>│   └── system_control.py       # Open apps, get time/date, shutdown</w:t>
        <w:br/>
        <w:t>├── ui/                         # GUI (to be added later)</w:t>
        <w:br/>
        <w:t>│   └── main_window.py</w:t>
        <w:br/>
        <w:t>├── config/                     # Settings, API keys</w:t>
        <w:br/>
        <w:t>│   └── settings.json</w:t>
        <w:br/>
        <w:t>├── assets/                     # Audio, icons</w:t>
        <w:br/>
        <w:t>└── requirements.txt            # Project dependencies</w:t>
        <w:br/>
      </w:r>
    </w:p>
    <w:p>
      <w:pPr>
        <w:pStyle w:val="Heading1"/>
        <w:rPr/>
      </w:pPr>
      <w:r>
        <w:rPr/>
        <w:t>4. Module-wise Plan</w:t>
      </w:r>
    </w:p>
    <w:p>
      <w:pPr>
        <w:pStyle w:val="Normal"/>
        <w:rPr/>
      </w:pPr>
      <w:r>
        <w:rPr/>
        <w:t xml:space="preserve">• </w:t>
      </w:r>
      <w:r>
        <w:rPr/>
        <w:t>Speech Recognition – Listen to voice and convert it to text.</w:t>
      </w:r>
    </w:p>
    <w:p>
      <w:pPr>
        <w:pStyle w:val="Normal"/>
        <w:rPr/>
      </w:pPr>
      <w:r>
        <w:rPr/>
        <w:t xml:space="preserve">• </w:t>
      </w:r>
      <w:r>
        <w:rPr/>
        <w:t>TTS Engine – Jarvis replies using pyttsx3.</w:t>
      </w:r>
    </w:p>
    <w:p>
      <w:pPr>
        <w:pStyle w:val="Normal"/>
        <w:rPr/>
      </w:pPr>
      <w:r>
        <w:rPr/>
        <w:t xml:space="preserve">• </w:t>
      </w:r>
      <w:r>
        <w:rPr/>
        <w:t>Command Parser – Match commands like 'open YouTube', 'what time is it' etc.</w:t>
      </w:r>
    </w:p>
    <w:p>
      <w:pPr>
        <w:pStyle w:val="Normal"/>
        <w:rPr/>
      </w:pPr>
      <w:r>
        <w:rPr/>
        <w:t xml:space="preserve">• </w:t>
      </w:r>
      <w:r>
        <w:rPr/>
        <w:t>Web Tasks – Search Google, play YouTube, get Wikipedia summaries.</w:t>
      </w:r>
    </w:p>
    <w:p>
      <w:pPr>
        <w:pStyle w:val="Normal"/>
        <w:rPr/>
      </w:pPr>
      <w:r>
        <w:rPr/>
        <w:t xml:space="preserve">• </w:t>
      </w:r>
      <w:r>
        <w:rPr/>
        <w:t>System Tasks – Open applications, get date/time, shutdown system.</w:t>
      </w:r>
    </w:p>
    <w:p>
      <w:pPr>
        <w:pStyle w:val="Normal"/>
        <w:rPr/>
      </w:pPr>
      <w:r>
        <w:rPr/>
        <w:t xml:space="preserve">• </w:t>
      </w:r>
      <w:r>
        <w:rPr/>
        <w:t>GUI Module – To be integrated later using Tkinter or PyQt.</w:t>
      </w:r>
    </w:p>
    <w:p>
      <w:pPr>
        <w:pStyle w:val="Normal"/>
        <w:rPr/>
      </w:pPr>
      <w:r>
        <w:rPr/>
        <w:t xml:space="preserve">• </w:t>
      </w:r>
      <w:r>
        <w:rPr/>
        <w:t>Portable Build – To be added later using PyInstaller or AppImage.</w:t>
      </w:r>
    </w:p>
    <w:p>
      <w:pPr>
        <w:pStyle w:val="Normal"/>
        <w:rPr/>
      </w:pPr>
      <w:r>
        <w:rPr/>
        <w:t xml:space="preserve">• </w:t>
      </w:r>
      <w:r>
        <w:rPr/>
        <w:t>IoT &amp; Mobile Integration – Planned in Phase 2.</w:t>
      </w:r>
    </w:p>
    <w:p>
      <w:pPr>
        <w:pStyle w:val="Heading1"/>
        <w:rPr/>
      </w:pPr>
      <w:r>
        <w:rPr/>
        <w:t>5. Python Libraries to be Used (Initial Phase)</w:t>
      </w:r>
    </w:p>
    <w:p>
      <w:pPr>
        <w:pStyle w:val="Normal"/>
        <w:rPr/>
      </w:pPr>
      <w:r>
        <w:rPr/>
        <w:t xml:space="preserve">• </w:t>
      </w:r>
      <w:r>
        <w:rPr/>
        <w:t>speech_recognition – For converting speech to text</w:t>
      </w:r>
    </w:p>
    <w:p>
      <w:pPr>
        <w:pStyle w:val="Normal"/>
        <w:rPr/>
      </w:pPr>
      <w:r>
        <w:rPr/>
        <w:t xml:space="preserve">• </w:t>
      </w:r>
      <w:r>
        <w:rPr/>
        <w:t>pyttsx3 – For text-to-speech output</w:t>
      </w:r>
    </w:p>
    <w:p>
      <w:pPr>
        <w:pStyle w:val="Normal"/>
        <w:rPr/>
      </w:pPr>
      <w:r>
        <w:rPr/>
        <w:t xml:space="preserve">• </w:t>
      </w:r>
      <w:r>
        <w:rPr/>
        <w:t>pywhatkit – For YouTube, Google, WhatsApp tasks</w:t>
      </w:r>
    </w:p>
    <w:p>
      <w:pPr>
        <w:pStyle w:val="Normal"/>
        <w:rPr/>
      </w:pPr>
      <w:r>
        <w:rPr/>
        <w:t xml:space="preserve">• </w:t>
      </w:r>
      <w:r>
        <w:rPr/>
        <w:t>wikipedia – To fetch topic summaries</w:t>
      </w:r>
    </w:p>
    <w:p>
      <w:pPr>
        <w:pStyle w:val="Normal"/>
        <w:rPr/>
      </w:pPr>
      <w:r>
        <w:rPr/>
        <w:t xml:space="preserve">• </w:t>
      </w:r>
      <w:r>
        <w:rPr/>
        <w:t>pyjokes – For entertainment/jokes</w:t>
      </w:r>
    </w:p>
    <w:p>
      <w:pPr>
        <w:pStyle w:val="Normal"/>
        <w:rPr/>
      </w:pPr>
      <w:r>
        <w:rPr/>
        <w:t xml:space="preserve">• </w:t>
      </w:r>
      <w:r>
        <w:rPr/>
        <w:t>datetime – To fetch date and time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• </w:t>
      </w:r>
      <w:r>
        <w:rPr/>
        <w:t>os, webbrowser – For system and web tasks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LibreOffice/24.2.7.2$Linux_X86_64 LibreOffice_project/420$Build-2</Application>
  <AppVersion>15.0000</AppVersion>
  <Pages>2</Pages>
  <Words>323</Words>
  <Characters>1801</Characters>
  <CharactersWithSpaces>2301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2025-06-22T12:53:57Z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